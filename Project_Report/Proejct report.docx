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856FE" w14:textId="0831F84A" w:rsidR="00DF3840" w:rsidRDefault="00000000">
      <w:r>
        <w:t>Dear Students,</w:t>
      </w:r>
      <w:r>
        <w:br/>
      </w:r>
      <w:r>
        <w:br/>
        <w:t>As part of your project submission, you are required to submit a brief report along with code samples that reflect your best work. Please follow the structure below to complete your submission</w:t>
      </w:r>
      <w:r w:rsidR="000826EC">
        <w:t xml:space="preserve"> in the </w:t>
      </w:r>
      <w:proofErr w:type="spellStart"/>
      <w:r w:rsidR="000826EC">
        <w:t>GITHub</w:t>
      </w:r>
      <w:proofErr w:type="spellEnd"/>
      <w:r w:rsidR="000826EC">
        <w:t xml:space="preserve"> link. </w:t>
      </w:r>
    </w:p>
    <w:p w14:paraId="2EEDF769" w14:textId="77777777" w:rsidR="00DF3840" w:rsidRDefault="00000000">
      <w:pPr>
        <w:pStyle w:val="Heading2"/>
      </w:pPr>
      <w:r>
        <w:t>1. Project Overview (Point-Wise)</w:t>
      </w:r>
    </w:p>
    <w:p w14:paraId="74A1961A" w14:textId="77777777" w:rsidR="00DF3840" w:rsidRDefault="00000000">
      <w:pPr>
        <w:pStyle w:val="ListBullet"/>
      </w:pPr>
      <w:r>
        <w:t>Key features implemented.</w:t>
      </w:r>
    </w:p>
    <w:p w14:paraId="76085196" w14:textId="77777777" w:rsidR="00DF3840" w:rsidRDefault="00000000">
      <w:pPr>
        <w:pStyle w:val="ListBullet"/>
      </w:pPr>
      <w:r>
        <w:t>Technologies used.</w:t>
      </w:r>
    </w:p>
    <w:p w14:paraId="382EE84B" w14:textId="77777777" w:rsidR="00DF3840" w:rsidRDefault="00000000">
      <w:pPr>
        <w:pStyle w:val="ListBullet"/>
      </w:pPr>
      <w:r>
        <w:t>Any challenges faced and how they were solved.</w:t>
      </w:r>
    </w:p>
    <w:p w14:paraId="7A92685F" w14:textId="77777777" w:rsidR="00DF3840" w:rsidRDefault="00000000">
      <w:pPr>
        <w:pStyle w:val="Heading2"/>
      </w:pPr>
      <w:r>
        <w:t>2. Code Samples (Screenshots)</w:t>
      </w:r>
    </w:p>
    <w:p w14:paraId="5DBB10A0" w14:textId="77777777" w:rsidR="00DF3840" w:rsidRDefault="00000000">
      <w:r>
        <w:t>Attach up to 6 screenshots of your code that you believe represent your best work. Make sure these are clear and relevant. Each screenshot can include a short caption/description if needed.</w:t>
      </w:r>
    </w:p>
    <w:sectPr w:rsidR="00DF38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4907133">
    <w:abstractNumId w:val="8"/>
  </w:num>
  <w:num w:numId="2" w16cid:durableId="704599427">
    <w:abstractNumId w:val="6"/>
  </w:num>
  <w:num w:numId="3" w16cid:durableId="868108794">
    <w:abstractNumId w:val="5"/>
  </w:num>
  <w:num w:numId="4" w16cid:durableId="2116898115">
    <w:abstractNumId w:val="4"/>
  </w:num>
  <w:num w:numId="5" w16cid:durableId="1522814062">
    <w:abstractNumId w:val="7"/>
  </w:num>
  <w:num w:numId="6" w16cid:durableId="469638733">
    <w:abstractNumId w:val="3"/>
  </w:num>
  <w:num w:numId="7" w16cid:durableId="1965577235">
    <w:abstractNumId w:val="2"/>
  </w:num>
  <w:num w:numId="8" w16cid:durableId="884562592">
    <w:abstractNumId w:val="1"/>
  </w:num>
  <w:num w:numId="9" w16cid:durableId="162625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26EC"/>
    <w:rsid w:val="0015074B"/>
    <w:rsid w:val="0029639D"/>
    <w:rsid w:val="00326F90"/>
    <w:rsid w:val="00A51E55"/>
    <w:rsid w:val="00AA1D8D"/>
    <w:rsid w:val="00B47730"/>
    <w:rsid w:val="00CB0664"/>
    <w:rsid w:val="00DF384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639F3E"/>
  <w14:defaultImageDpi w14:val="300"/>
  <w15:docId w15:val="{223E66C1-936F-487C-B0CD-FBB182EF2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Duwarahan Balakrishnan</cp:lastModifiedBy>
  <cp:revision>3</cp:revision>
  <dcterms:created xsi:type="dcterms:W3CDTF">2013-12-23T23:15:00Z</dcterms:created>
  <dcterms:modified xsi:type="dcterms:W3CDTF">2025-06-18T07:13:00Z</dcterms:modified>
  <cp:category/>
</cp:coreProperties>
</file>